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💰 Millionaire Game (Powered by Gemini AI)</w:t>
      </w:r>
    </w:p>
    <w:p>
      <w:r>
        <w:t>A console-based *Who Wants to Be a Millionaire* style quiz game where questions are generated on the fly using the Gemini AI model. Players keep answering multiple choice questions until they give a wrong answer!</w:t>
      </w:r>
    </w:p>
    <w:p>
      <w:pPr>
        <w:pStyle w:val="Heading2"/>
      </w:pPr>
      <w:r>
        <w:t>📁 Project Structure</w:t>
      </w:r>
    </w:p>
    <w:p>
      <w:r>
        <w:br/>
        <w:t>Millionaire-Game/</w:t>
        <w:br/>
        <w:t>├── getmodel.py         # Initializes Gemini model using your API key</w:t>
        <w:br/>
        <w:t>├── millionaire.py      # Main game logic</w:t>
        <w:br/>
        <w:t>├── README.md           # You're here</w:t>
        <w:br/>
      </w:r>
    </w:p>
    <w:p>
      <w:pPr>
        <w:pStyle w:val="Heading2"/>
      </w:pPr>
      <w:r>
        <w:t>🚀 Features</w:t>
      </w:r>
    </w:p>
    <w:p>
      <w:pPr>
        <w:pStyle w:val="ListBullet"/>
      </w:pPr>
      <w:r>
        <w:t>🤖 Auto-generated multiple choice questions using Gemini AI</w:t>
      </w:r>
    </w:p>
    <w:p>
      <w:pPr>
        <w:pStyle w:val="ListBullet"/>
      </w:pPr>
      <w:r>
        <w:t>📈 Gradual increase in question difficulty</w:t>
      </w:r>
    </w:p>
    <w:p>
      <w:pPr>
        <w:pStyle w:val="ListBullet"/>
      </w:pPr>
      <w:r>
        <w:t>⛔ Game stops if the user gives the wrong answer</w:t>
      </w:r>
    </w:p>
    <w:p>
      <w:pPr>
        <w:pStyle w:val="ListBullet"/>
      </w:pPr>
      <w:r>
        <w:t>🧠 General Knowledge based questions</w:t>
      </w:r>
    </w:p>
    <w:p>
      <w:pPr>
        <w:pStyle w:val="ListBullet"/>
      </w:pPr>
      <w:r>
        <w:t>✅ Clean console-based interface</w:t>
      </w:r>
    </w:p>
    <w:p>
      <w:pPr>
        <w:pStyle w:val="ListBullet"/>
      </w:pPr>
      <w:r>
        <w:t>🔒 API key-based authentication</w:t>
      </w:r>
    </w:p>
    <w:p>
      <w:pPr>
        <w:pStyle w:val="Heading2"/>
      </w:pPr>
      <w:r>
        <w:t>🔧 Setup Instructions</w:t>
      </w:r>
    </w:p>
    <w:p>
      <w:pPr>
        <w:pStyle w:val="Heading3"/>
      </w:pPr>
      <w:r>
        <w:t>1. Clone the Repo</w:t>
      </w:r>
    </w:p>
    <w:p>
      <w:r>
        <w:t>git clone https://github.com/your-username/Millionaire-Game.git</w:t>
        <w:br/>
        <w:t>cd Millionaire-Game</w:t>
      </w:r>
    </w:p>
    <w:p>
      <w:pPr>
        <w:pStyle w:val="Heading3"/>
      </w:pPr>
      <w:r>
        <w:t>2. Install Dependencies</w:t>
      </w:r>
    </w:p>
    <w:p>
      <w:r>
        <w:t>pip install google-generativeai</w:t>
      </w:r>
    </w:p>
    <w:p>
      <w:pPr>
        <w:pStyle w:val="Heading3"/>
      </w:pPr>
      <w:r>
        <w:t>3. Setup Your API Key</w:t>
      </w:r>
    </w:p>
    <w:p>
      <w:r>
        <w:t>1. Get your API key from the Google AI Studio (https://makersuite.google.com/).</w:t>
        <w:br/>
        <w:t>2. Create a .env file or directly paste your key in getmodel.py.</w:t>
        <w:br/>
        <w:br/>
        <w:t>Example in getmodel.py:</w:t>
        <w:br/>
        <w:t>import google.generativeai as genai</w:t>
        <w:br/>
        <w:br/>
        <w:t>genai.configure(api_key="YOUR_API_KEY_HERE")</w:t>
        <w:br/>
        <w:br/>
        <w:t>model = genai.GenerativeModel("gemini-pro")</w:t>
      </w:r>
    </w:p>
    <w:p>
      <w:pPr>
        <w:pStyle w:val="Heading2"/>
      </w:pPr>
      <w:r>
        <w:t>🧠 How It Works</w:t>
      </w:r>
    </w:p>
    <w:p>
      <w:pPr>
        <w:pStyle w:val="Heading3"/>
      </w:pPr>
      <w:r>
        <w:t>getmodel.py</w:t>
      </w:r>
    </w:p>
    <w:p>
      <w:r>
        <w:t>This script initializes and returns a Gemini GenerativeModel instance using your API key.</w:t>
      </w:r>
    </w:p>
    <w:p>
      <w:pPr>
        <w:pStyle w:val="Heading3"/>
      </w:pPr>
      <w:r>
        <w:t>millionaire.py</w:t>
      </w:r>
    </w:p>
    <w:p>
      <w:r>
        <w:t>- Sends a prompt to Gemini API to generate a list of 10 questions.</w:t>
        <w:br/>
        <w:t>- Parses them into Python format.</w:t>
        <w:br/>
        <w:t>- Asks questions one-by-one.</w:t>
        <w:br/>
        <w:t>- Ends the game if the player gives a wrong answer.</w:t>
        <w:br/>
        <w:t>- Tracks score.</w:t>
      </w:r>
    </w:p>
    <w:p>
      <w:pPr>
        <w:pStyle w:val="Heading2"/>
      </w:pPr>
      <w:r>
        <w:t>📷 Sample Gameplay</w:t>
      </w:r>
    </w:p>
    <w:p>
      <w:r>
        <w:t>Q1: What is the capital of Japan?</w:t>
        <w:br/>
        <w:t>1. Beijing</w:t>
        <w:br/>
        <w:t>2. Seoul</w:t>
        <w:br/>
        <w:t>3. Tokyo</w:t>
        <w:br/>
        <w:t>4. Bangkok</w:t>
        <w:br/>
        <w:t>Enter your answer (1-4): 3</w:t>
        <w:br/>
        <w:t>✅ Correct!</w:t>
        <w:br/>
        <w:br/>
        <w:t>Q2: Who wrote 'Hamlet'?</w:t>
        <w:br/>
        <w:t>1. Shakespeare</w:t>
        <w:br/>
        <w:t>2. Dickens</w:t>
        <w:br/>
        <w:t>3. Homer</w:t>
        <w:br/>
        <w:t>4. Twain</w:t>
        <w:br/>
        <w:t>Enter your answer (1-4): 1</w:t>
        <w:br/>
        <w:t>✅ Correct!</w:t>
        <w:br/>
        <w:br/>
        <w:t>Q3: What is the square root of 256?</w:t>
        <w:br/>
        <w:t>1. 12</w:t>
        <w:br/>
        <w:t>2. 14</w:t>
        <w:br/>
        <w:t>3. 16</w:t>
        <w:br/>
        <w:t>4. 18</w:t>
        <w:br/>
        <w:t>Enter your answer (1-4): 2</w:t>
        <w:br/>
        <w:t>❌ Wrong answer!</w:t>
        <w:br/>
        <w:br/>
        <w:t>🎯 Game Over! Your score: 2</w:t>
      </w:r>
    </w:p>
    <w:p>
      <w:pPr>
        <w:pStyle w:val="Heading2"/>
      </w:pPr>
      <w:r>
        <w:t>📌 To Do / Ideas</w:t>
      </w:r>
    </w:p>
    <w:p>
      <w:pPr>
        <w:pStyle w:val="ListBullet"/>
      </w:pPr>
      <w:r>
        <w:t>Add lifelines (50:50, audience poll)</w:t>
      </w:r>
    </w:p>
    <w:p>
      <w:pPr>
        <w:pStyle w:val="ListBullet"/>
      </w:pPr>
      <w:r>
        <w:t>Add score saving and leaderboard</w:t>
      </w:r>
    </w:p>
    <w:p>
      <w:pPr>
        <w:pStyle w:val="ListBullet"/>
      </w:pPr>
      <w:r>
        <w:t>Add GUI using Tkinter or PyQt</w:t>
      </w:r>
    </w:p>
    <w:p>
      <w:pPr>
        <w:pStyle w:val="ListBullet"/>
      </w:pPr>
      <w:r>
        <w:t>Add topic-based quiz mode</w:t>
      </w:r>
    </w:p>
    <w:p>
      <w:pPr>
        <w:pStyle w:val="Heading2"/>
      </w:pPr>
      <w:r>
        <w:t>📜 License</w:t>
      </w:r>
    </w:p>
    <w:p>
      <w:r>
        <w:t>This project is for educational purposes. Customize and extend it as you wish!</w:t>
      </w:r>
    </w:p>
    <w:p>
      <w:pPr>
        <w:pStyle w:val="Heading2"/>
      </w:pPr>
      <w:r>
        <w:t>👨‍💻 Author</w:t>
      </w:r>
    </w:p>
    <w:p>
      <w:r>
        <w:t>**Jai Kumar Mangla**</w:t>
        <w:br/>
        <w:t>Student at Manav Rachna International University</w:t>
        <w:br/>
        <w:t>✨ Passionate about AI, products, and game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